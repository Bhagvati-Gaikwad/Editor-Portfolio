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AB2936">
        <w:tc>
          <w:tcPr>
            <w:tcW w:w="9576" w:type="dxa"/>
          </w:tcPr>
          <w:p w:rsidR="00AB2936" w:rsidRDefault="00AB2936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2160154EFB284170829B5E43A23CDE62"/>
        </w:placeholder>
        <w:docPartList>
          <w:docPartGallery w:val="Quick Parts"/>
          <w:docPartCategory w:val=" Resume Name"/>
        </w:docPartList>
      </w:sdtPr>
      <w:sdtEndPr/>
      <w:sdtContent>
        <w:p w:rsidR="00AB2936" w:rsidRDefault="00AB2936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3"/>
            <w:gridCol w:w="9001"/>
          </w:tblGrid>
          <w:tr w:rsidR="00AB2936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AB2936" w:rsidRDefault="00AB2936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AB2936" w:rsidRDefault="005A33F4" w:rsidP="00B47D6A">
                <w:pPr>
                  <w:pStyle w:val="PersonalName"/>
                  <w:jc w:val="left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rPr>
                      <w:b/>
                      <w:bCs/>
                    </w:rPr>
                    <w:id w:val="10979384"/>
                    <w:placeholder>
                      <w:docPart w:val="A601236EB7F44DBD80729EFF398C333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424D3" w:rsidRPr="00A424D3">
                      <w:rPr>
                        <w:b/>
                        <w:bCs/>
                        <w:lang w:val="en-IN"/>
                      </w:rPr>
                      <w:t>B</w:t>
                    </w:r>
                    <w:r w:rsidR="00A424D3">
                      <w:rPr>
                        <w:b/>
                        <w:bCs/>
                        <w:lang w:val="en-IN"/>
                      </w:rPr>
                      <w:t>hagvati</w:t>
                    </w:r>
                    <w:r w:rsidR="00774D31" w:rsidRPr="00A424D3">
                      <w:rPr>
                        <w:b/>
                        <w:bCs/>
                        <w:lang w:val="en-IN"/>
                      </w:rPr>
                      <w:t xml:space="preserve"> G</w:t>
                    </w:r>
                  </w:sdtContent>
                </w:sdt>
              </w:p>
              <w:p w:rsidR="00AB2936" w:rsidRDefault="00B47D6A" w:rsidP="00B47D6A">
                <w:pPr>
                  <w:pStyle w:val="AddressText"/>
                  <w:spacing w:line="240" w:lineRule="auto"/>
                  <w:jc w:val="left"/>
                </w:pPr>
                <w:r>
                  <w:t xml:space="preserve">Graphic </w:t>
                </w:r>
                <w:r w:rsidR="00A1668C">
                  <w:t>designer</w:t>
                </w:r>
                <w:r w:rsidR="005A33F4">
                  <w:t xml:space="preserve"> and video editor</w:t>
                </w:r>
              </w:p>
              <w:p w:rsidR="00AB2936" w:rsidRDefault="005A33F4" w:rsidP="00B47D6A">
                <w:pPr>
                  <w:pStyle w:val="AddressText"/>
                  <w:spacing w:line="240" w:lineRule="auto"/>
                  <w:jc w:val="left"/>
                </w:pPr>
                <w:r>
                  <w:t xml:space="preserve">Phone: </w:t>
                </w:r>
                <w:r w:rsidR="00B47D6A">
                  <w:t>8446095491</w:t>
                </w:r>
              </w:p>
              <w:p w:rsidR="00AB2936" w:rsidRDefault="005A33F4" w:rsidP="00B47D6A">
                <w:pPr>
                  <w:pStyle w:val="AddressText"/>
                  <w:spacing w:line="240" w:lineRule="auto"/>
                  <w:jc w:val="left"/>
                </w:pPr>
                <w:proofErr w:type="gramStart"/>
                <w:r>
                  <w:t>E-mail:</w:t>
                </w:r>
                <w:r w:rsidR="00B47D6A">
                  <w:t>bggraphics3878@gmail.com</w:t>
                </w:r>
                <w:proofErr w:type="gramEnd"/>
                <w:r>
                  <w:t xml:space="preserve"> </w:t>
                </w:r>
              </w:p>
              <w:p w:rsidR="00AB2936" w:rsidRDefault="00AB2936" w:rsidP="00B47D6A">
                <w:pPr>
                  <w:pStyle w:val="AddressText"/>
                  <w:spacing w:line="240" w:lineRule="auto"/>
                  <w:jc w:val="left"/>
                  <w:rPr>
                    <w:sz w:val="24"/>
                  </w:rPr>
                </w:pPr>
              </w:p>
            </w:tc>
          </w:tr>
        </w:tbl>
        <w:p w:rsidR="00AB2936" w:rsidRDefault="00B2257B">
          <w:pPr>
            <w:pStyle w:val="NoSpacing"/>
          </w:pPr>
        </w:p>
      </w:sdtContent>
    </w:sdt>
    <w:p w:rsidR="00AB2936" w:rsidRDefault="00AB2936">
      <w:pPr>
        <w:pStyle w:val="NoSpacing"/>
      </w:pPr>
    </w:p>
    <w:p w:rsidR="00F43F1F" w:rsidRDefault="00F43F1F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AB2936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AB2936" w:rsidRDefault="00AB2936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AB2936" w:rsidRDefault="005A33F4">
            <w:pPr>
              <w:pStyle w:val="Section"/>
            </w:pPr>
            <w:r>
              <w:t>Objectives</w:t>
            </w:r>
          </w:p>
          <w:p w:rsidR="00AB2936" w:rsidRDefault="00B47D6A" w:rsidP="00B47D6A">
            <w:pPr>
              <w:pStyle w:val="SubsectionText"/>
            </w:pPr>
            <w:r>
              <w:t>I focus on the creation of visually appealing graphics that convey</w:t>
            </w:r>
            <w:r w:rsidR="00A1668C">
              <w:t xml:space="preserve"> messages and information in the most creative way.</w:t>
            </w:r>
          </w:p>
          <w:p w:rsidR="00AB2936" w:rsidRDefault="005A33F4">
            <w:pPr>
              <w:pStyle w:val="Section"/>
            </w:pPr>
            <w:r>
              <w:t>Education</w:t>
            </w:r>
          </w:p>
          <w:p w:rsidR="00056E71" w:rsidRPr="00056E71" w:rsidRDefault="002939B9" w:rsidP="00056E71">
            <w:pPr>
              <w:pStyle w:val="Subsection"/>
              <w:spacing w:after="0"/>
            </w:pPr>
            <w:r>
              <w:t>DCGA-Diploma in graphics and computer automation</w:t>
            </w:r>
            <w:r w:rsidR="00CD7B51">
              <w:t xml:space="preserve"> </w:t>
            </w:r>
          </w:p>
          <w:p w:rsidR="00AB2936" w:rsidRDefault="00AB2936">
            <w:pPr>
              <w:spacing w:after="0" w:line="240" w:lineRule="auto"/>
            </w:pPr>
          </w:p>
          <w:p w:rsidR="00AB2936" w:rsidRDefault="005A33F4">
            <w:pPr>
              <w:pStyle w:val="Section"/>
              <w:spacing w:after="0"/>
            </w:pPr>
            <w:r>
              <w:t>Experience</w:t>
            </w:r>
          </w:p>
          <w:p w:rsidR="00AB2936" w:rsidRDefault="002939B9" w:rsidP="002939B9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</w:rPr>
              <w:t xml:space="preserve"> Graphic designer and video editor</w:t>
            </w:r>
          </w:p>
          <w:p w:rsidR="002939B9" w:rsidRDefault="002939B9" w:rsidP="002939B9">
            <w:pPr>
              <w:pStyle w:val="Subsection"/>
              <w:numPr>
                <w:ilvl w:val="0"/>
                <w:numId w:val="31"/>
              </w:numPr>
              <w:spacing w:after="0"/>
              <w:rPr>
                <w:rStyle w:val="SubsectionDateChar"/>
              </w:rPr>
            </w:pPr>
            <w:r>
              <w:rPr>
                <w:rStyle w:val="SubsectionDateChar"/>
              </w:rPr>
              <w:t>2 years of a self-education in video and graphics.</w:t>
            </w:r>
          </w:p>
          <w:p w:rsidR="00AB2936" w:rsidRDefault="00B2257B" w:rsidP="002939B9">
            <w:pPr>
              <w:pStyle w:val="Subsection"/>
              <w:numPr>
                <w:ilvl w:val="0"/>
                <w:numId w:val="31"/>
              </w:numPr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0A5ADAEF0E8B4781B0056EFBBCA8527B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2939B9">
                  <w:rPr>
                    <w:rStyle w:val="SubsectionDateChar"/>
                  </w:rPr>
                  <w:t>Diamond parks</w:t>
                </w:r>
              </w:sdtContent>
            </w:sdt>
            <w:r w:rsidR="005A33F4">
              <w:t xml:space="preserve"> </w:t>
            </w:r>
            <w:r w:rsidR="002939B9">
              <w:t>[Interned as video and image editor]</w:t>
            </w:r>
          </w:p>
          <w:p w:rsidR="00056E71" w:rsidRDefault="00056E71" w:rsidP="00056E71">
            <w:pPr>
              <w:pStyle w:val="Subsection"/>
              <w:spacing w:after="0"/>
              <w:ind w:left="720"/>
            </w:pPr>
          </w:p>
          <w:p w:rsidR="00AB2936" w:rsidRDefault="005A33F4">
            <w:pPr>
              <w:pStyle w:val="Section"/>
            </w:pPr>
            <w:r>
              <w:t>Skills</w:t>
            </w:r>
          </w:p>
          <w:p w:rsidR="00AB2936" w:rsidRDefault="00CC7D26" w:rsidP="00CC7D26">
            <w:pPr>
              <w:pStyle w:val="ListBullet"/>
            </w:pPr>
            <w:r>
              <w:t>Photo editing</w:t>
            </w:r>
          </w:p>
          <w:p w:rsidR="00CC7D26" w:rsidRDefault="00CC7D26" w:rsidP="00CC7D26">
            <w:pPr>
              <w:pStyle w:val="ListBullet"/>
            </w:pPr>
            <w:r>
              <w:t>Video editing</w:t>
            </w:r>
          </w:p>
          <w:p w:rsidR="00CC7D26" w:rsidRDefault="00CC7D26" w:rsidP="00CC7D26">
            <w:pPr>
              <w:pStyle w:val="ListBullet"/>
            </w:pPr>
            <w:r>
              <w:t>Logo creation</w:t>
            </w:r>
          </w:p>
          <w:p w:rsidR="00CC7D26" w:rsidRPr="00CC7D26" w:rsidRDefault="00CC7D26" w:rsidP="00CC7D26">
            <w:pPr>
              <w:pStyle w:val="ListBullet"/>
            </w:pPr>
            <w:r>
              <w:rPr>
                <w:color w:val="000000"/>
                <w:sz w:val="21"/>
                <w:szCs w:val="21"/>
                <w:shd w:val="clear" w:color="auto" w:fill="FAFAFA"/>
              </w:rPr>
              <w:t>Advertisement pamphlet</w:t>
            </w:r>
          </w:p>
          <w:p w:rsidR="00CC7D26" w:rsidRPr="00CC7D26" w:rsidRDefault="00CC7D26" w:rsidP="00CC7D26">
            <w:pPr>
              <w:pStyle w:val="ListBullet"/>
            </w:pPr>
            <w:r>
              <w:rPr>
                <w:color w:val="000000"/>
                <w:sz w:val="21"/>
                <w:szCs w:val="21"/>
                <w:shd w:val="clear" w:color="auto" w:fill="FAFAFA"/>
              </w:rPr>
              <w:t>Commercial brochure</w:t>
            </w:r>
          </w:p>
          <w:p w:rsidR="00CC7D26" w:rsidRPr="00CC7D26" w:rsidRDefault="00CC7D26" w:rsidP="00CC7D26">
            <w:pPr>
              <w:pStyle w:val="ListBullet"/>
            </w:pPr>
            <w:r>
              <w:rPr>
                <w:color w:val="000000"/>
                <w:sz w:val="21"/>
                <w:szCs w:val="21"/>
                <w:shd w:val="clear" w:color="auto" w:fill="FAFAFA"/>
              </w:rPr>
              <w:t>Non-commercial brochure</w:t>
            </w:r>
          </w:p>
          <w:p w:rsidR="00CC7D26" w:rsidRDefault="00CC7D26" w:rsidP="00CC7D26">
            <w:pPr>
              <w:pStyle w:val="ListBullet"/>
            </w:pPr>
            <w:r>
              <w:t>Custom art works for Birthdays, Wedding cards, Invitation,</w:t>
            </w:r>
            <w:r w:rsidR="00A1668C">
              <w:t xml:space="preserve"> </w:t>
            </w:r>
            <w:r>
              <w:t>etc.</w:t>
            </w:r>
          </w:p>
        </w:tc>
      </w:tr>
    </w:tbl>
    <w:p w:rsidR="00661DB2" w:rsidRDefault="00661DB2">
      <w:r>
        <w:br w:type="page"/>
      </w:r>
    </w:p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B2936" w:rsidTr="00661DB2">
        <w:trPr>
          <w:trHeight w:val="576"/>
        </w:trPr>
        <w:tc>
          <w:tcPr>
            <w:tcW w:w="9360" w:type="dxa"/>
          </w:tcPr>
          <w:p w:rsidR="00AB2936" w:rsidRDefault="00AB2936">
            <w:pPr>
              <w:spacing w:after="0" w:line="240" w:lineRule="auto"/>
            </w:pPr>
          </w:p>
        </w:tc>
      </w:tr>
    </w:tbl>
    <w:p w:rsidR="00AB2936" w:rsidRDefault="00AB2936"/>
    <w:p w:rsidR="00AB2936" w:rsidRPr="00DA329B" w:rsidRDefault="00661DB2">
      <w:pPr>
        <w:rPr>
          <w:b/>
          <w:bCs/>
          <w:sz w:val="36"/>
          <w:szCs w:val="36"/>
        </w:rPr>
      </w:pPr>
      <w:r w:rsidRPr="00DA329B">
        <w:rPr>
          <w:b/>
          <w:bCs/>
          <w:sz w:val="36"/>
          <w:szCs w:val="36"/>
        </w:rPr>
        <w:t>Work done:</w:t>
      </w:r>
      <w:bookmarkStart w:id="0" w:name="_GoBack"/>
      <w:bookmarkEnd w:id="0"/>
    </w:p>
    <w:p w:rsidR="00661DB2" w:rsidRDefault="00661DB2" w:rsidP="00DA329B">
      <w:r>
        <w:t>https://www.instagram.com/reel/C3cBjwWL2l7/?igsh=MXZ1emFxa2tkcXBpYg==</w:t>
      </w:r>
    </w:p>
    <w:p w:rsidR="00661DB2" w:rsidRDefault="00661DB2" w:rsidP="00661DB2">
      <w:r>
        <w:t>https://www.instagram.com/p/CQ7zqjlnW7F/?igsh=MWNyam4zanEyYWV1Yw==</w:t>
      </w:r>
    </w:p>
    <w:p w:rsidR="00661DB2" w:rsidRDefault="00661DB2" w:rsidP="00661DB2">
      <w:r>
        <w:t>https://www.instagram.com/reel/CSLgwVGK8OA/?igsh=MXhoaTg2ODA5Mnp5eQ==</w:t>
      </w:r>
    </w:p>
    <w:p w:rsidR="00661DB2" w:rsidRDefault="00661DB2" w:rsidP="00661DB2">
      <w:r>
        <w:t>https://www.instagram.com/reel/CSOy4hMqD3q/?igsh=MWx3YzNldGUyaHh0Ng==</w:t>
      </w:r>
    </w:p>
    <w:p w:rsidR="00661DB2" w:rsidRDefault="00661DB2" w:rsidP="00661DB2">
      <w:r>
        <w:t>https://www.instagram.com/reel/CSZX4BJqLc7/?igsh=ZGJvY2ZzYjR5eG1y</w:t>
      </w:r>
    </w:p>
    <w:p w:rsidR="00661DB2" w:rsidRDefault="00661DB2" w:rsidP="00661DB2">
      <w:r>
        <w:t>https://www.instagram.com/reel/CSeeShEq_JN/?igsh=MXhzbWwxYjc0N3psYw==</w:t>
      </w:r>
    </w:p>
    <w:p w:rsidR="00661DB2" w:rsidRDefault="00661DB2" w:rsidP="00661DB2">
      <w:r>
        <w:t>https://www.instagram.com/reel/CSolpveKoLd/?igsh=MTFqcXAxd29wcGM4cA==</w:t>
      </w:r>
    </w:p>
    <w:p w:rsidR="00661DB2" w:rsidRDefault="00661DB2" w:rsidP="00661DB2">
      <w:r>
        <w:t>https://www.instagram.com/reel/CS1ZVoEKn_A/?igsh=MWRjYzQ5NDI1NHI0Ng==</w:t>
      </w:r>
    </w:p>
    <w:p w:rsidR="00661DB2" w:rsidRDefault="00661DB2" w:rsidP="00661DB2">
      <w:r>
        <w:t>https://www.instagram.com/reel/CS1bTu3Kc63/?igsh=MXRoYzNyZDE4djRiMw==</w:t>
      </w:r>
    </w:p>
    <w:p w:rsidR="00661DB2" w:rsidRDefault="00661DB2" w:rsidP="00661DB2">
      <w:r>
        <w:t>https://www.instagram.com/reel/CS4lV70K7VN/?igsh=MTZva29sNHRjZnBi</w:t>
      </w:r>
    </w:p>
    <w:p w:rsidR="00661DB2" w:rsidRDefault="00661DB2" w:rsidP="00661DB2">
      <w:r>
        <w:t>https://www.instagram.com/reel/CS63_SHqAoY/?igsh=MWN4MWd1dmhkaG1hZw==</w:t>
      </w:r>
    </w:p>
    <w:p w:rsidR="00661DB2" w:rsidRDefault="00661DB2" w:rsidP="00661DB2">
      <w:r>
        <w:t>https://www.instagram.com/reel/CS81BOuKT9t/?igsh=aTRpcTJrZnRtYmR2</w:t>
      </w:r>
    </w:p>
    <w:p w:rsidR="00661DB2" w:rsidRDefault="00661DB2" w:rsidP="00661DB2">
      <w:r>
        <w:t>https://www.instagram.com/reel/CS9sRxtKGPI/?igsh=MXFiNjJlMGQwOWZ1MA==</w:t>
      </w:r>
    </w:p>
    <w:p w:rsidR="00661DB2" w:rsidRDefault="00661DB2" w:rsidP="00661DB2">
      <w:r>
        <w:t>https://www.instagram.com/reel/CTxLBQKKutu/?igsh=bWx2cnRsczN4cHJ3</w:t>
      </w:r>
    </w:p>
    <w:p w:rsidR="00661DB2" w:rsidRDefault="00661DB2" w:rsidP="00661DB2">
      <w:r>
        <w:t>https://www.instagram.com/reel/CUCiTZkq97U/?igsh=a2puc3hndno4Njlr</w:t>
      </w:r>
    </w:p>
    <w:p w:rsidR="00661DB2" w:rsidRDefault="00661DB2" w:rsidP="00661DB2">
      <w:r>
        <w:t>https://www.instagram.com/reel/CUcb9VPKOH1/?igsh=MXZsNWMxNnR1eTg1OQ==</w:t>
      </w:r>
    </w:p>
    <w:p w:rsidR="00661DB2" w:rsidRDefault="00661DB2" w:rsidP="00661DB2">
      <w:r>
        <w:t>https://www.instagram.com/reel/CU-PDKFKmwK/?igsh=dGRvZWF2b3N3NzQ3</w:t>
      </w:r>
    </w:p>
    <w:p w:rsidR="00DA329B" w:rsidRDefault="00DA329B" w:rsidP="00661DB2">
      <w:hyperlink r:id="rId8" w:history="1">
        <w:r w:rsidRPr="0058142E">
          <w:rPr>
            <w:rStyle w:val="Hyperlink"/>
          </w:rPr>
          <w:t>https://www.instagram.com/reel/CsTebh6L14k/?igsh=enJ1ZnNjZ3VhNGRp</w:t>
        </w:r>
      </w:hyperlink>
    </w:p>
    <w:p w:rsidR="00DA329B" w:rsidRDefault="00DA329B">
      <w:r>
        <w:br w:type="page"/>
      </w:r>
    </w:p>
    <w:p w:rsidR="00DA329B" w:rsidRPr="00DA329B" w:rsidRDefault="00DA329B" w:rsidP="00661DB2">
      <w:pPr>
        <w:rPr>
          <w:b/>
          <w:bCs/>
          <w:sz w:val="36"/>
          <w:szCs w:val="36"/>
        </w:rPr>
      </w:pPr>
      <w:r w:rsidRPr="00DA329B">
        <w:rPr>
          <w:b/>
          <w:bCs/>
          <w:sz w:val="36"/>
          <w:szCs w:val="36"/>
        </w:rPr>
        <w:lastRenderedPageBreak/>
        <w:t>Artwork</w:t>
      </w:r>
      <w:r>
        <w:rPr>
          <w:b/>
          <w:bCs/>
          <w:sz w:val="36"/>
          <w:szCs w:val="36"/>
        </w:rPr>
        <w:t>:</w:t>
      </w:r>
    </w:p>
    <w:p w:rsidR="00661DB2" w:rsidRDefault="00DA329B" w:rsidP="00661DB2">
      <w:r>
        <w:rPr>
          <w:noProof/>
          <w:lang w:val="en-IN"/>
        </w:rPr>
        <w:drawing>
          <wp:inline distT="0" distB="0" distL="0" distR="0" wp14:anchorId="04693690" wp14:editId="535ED288">
            <wp:extent cx="3810000" cy="67733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6-13 at 11.44.41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77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9B" w:rsidRDefault="00DA329B" w:rsidP="00661DB2">
      <w:r>
        <w:rPr>
          <w:noProof/>
          <w:lang w:val="en-IN"/>
        </w:rPr>
        <w:lastRenderedPageBreak/>
        <w:drawing>
          <wp:inline distT="0" distB="0" distL="0" distR="0">
            <wp:extent cx="6057900" cy="605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6-13 at 11.44.41 AM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29B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57B" w:rsidRDefault="00B2257B">
      <w:pPr>
        <w:spacing w:after="0" w:line="240" w:lineRule="auto"/>
      </w:pPr>
      <w:r>
        <w:separator/>
      </w:r>
    </w:p>
  </w:endnote>
  <w:endnote w:type="continuationSeparator" w:id="0">
    <w:p w:rsidR="00B2257B" w:rsidRDefault="00B22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F1F" w:rsidRDefault="00F43F1F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A329B">
      <w:rPr>
        <w:noProof/>
      </w:rPr>
      <w:t>4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F1F" w:rsidRDefault="00F43F1F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A329B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57B" w:rsidRDefault="00B2257B">
      <w:pPr>
        <w:spacing w:after="0" w:line="240" w:lineRule="auto"/>
      </w:pPr>
      <w:r>
        <w:separator/>
      </w:r>
    </w:p>
  </w:footnote>
  <w:footnote w:type="continuationSeparator" w:id="0">
    <w:p w:rsidR="00B2257B" w:rsidRDefault="00B22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F1F" w:rsidRDefault="00F43F1F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A424D3">
          <w:rPr>
            <w:lang w:val="en-IN"/>
          </w:rPr>
          <w:t>Bhagvati</w:t>
        </w:r>
        <w:proofErr w:type="spellEnd"/>
        <w:r w:rsidR="00A424D3">
          <w:rPr>
            <w:lang w:val="en-IN"/>
          </w:rPr>
          <w:t xml:space="preserve"> G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F1F" w:rsidRDefault="00F43F1F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A424D3">
          <w:rPr>
            <w:lang w:val="en-IN"/>
          </w:rPr>
          <w:t>Bhagvati</w:t>
        </w:r>
        <w:proofErr w:type="spellEnd"/>
        <w:r w:rsidR="00A424D3">
          <w:rPr>
            <w:lang w:val="en-IN"/>
          </w:rPr>
          <w:t xml:space="preserve"> G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61123B09"/>
    <w:multiLevelType w:val="hybridMultilevel"/>
    <w:tmpl w:val="A4ACF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6A"/>
    <w:rsid w:val="00056E71"/>
    <w:rsid w:val="002939B9"/>
    <w:rsid w:val="003E78A3"/>
    <w:rsid w:val="005537F1"/>
    <w:rsid w:val="005A33F4"/>
    <w:rsid w:val="00661DB2"/>
    <w:rsid w:val="0071110F"/>
    <w:rsid w:val="00731CFC"/>
    <w:rsid w:val="00774D31"/>
    <w:rsid w:val="008758B9"/>
    <w:rsid w:val="00A1668C"/>
    <w:rsid w:val="00A424D3"/>
    <w:rsid w:val="00AB2936"/>
    <w:rsid w:val="00B2257B"/>
    <w:rsid w:val="00B47D6A"/>
    <w:rsid w:val="00CC7D26"/>
    <w:rsid w:val="00CD7B51"/>
    <w:rsid w:val="00DA329B"/>
    <w:rsid w:val="00F43F1F"/>
    <w:rsid w:val="00FC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3891"/>
  <w15:docId w15:val="{6C0AE957-9A6A-467C-9E24-90F0205A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reel/CsTebh6L14k/?igsh=enJ1ZnNjZ3VhNGR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60154EFB284170829B5E43A23CD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653D6-B3D5-4FA3-9CFF-20BB509FD01B}"/>
      </w:docPartPr>
      <w:docPartBody>
        <w:p w:rsidR="00382615" w:rsidRDefault="009D7001">
          <w:pPr>
            <w:pStyle w:val="2160154EFB284170829B5E43A23CDE62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601236EB7F44DBD80729EFF398C3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972E4-3412-45E1-B4EB-FDE4B2011B2B}"/>
      </w:docPartPr>
      <w:docPartBody>
        <w:p w:rsidR="00382615" w:rsidRDefault="009D7001">
          <w:pPr>
            <w:pStyle w:val="A601236EB7F44DBD80729EFF398C3332"/>
          </w:pPr>
          <w:r>
            <w:t>[Type your name]</w:t>
          </w:r>
        </w:p>
      </w:docPartBody>
    </w:docPart>
    <w:docPart>
      <w:docPartPr>
        <w:name w:val="0A5ADAEF0E8B4781B0056EFBBCA85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1413B-723D-4E9B-B9D7-571098920E1F}"/>
      </w:docPartPr>
      <w:docPartBody>
        <w:p w:rsidR="00382615" w:rsidRDefault="009D7001">
          <w:pPr>
            <w:pStyle w:val="0A5ADAEF0E8B4781B0056EFBBCA8527B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01"/>
    <w:rsid w:val="00382615"/>
    <w:rsid w:val="006D7F69"/>
    <w:rsid w:val="009D7001"/>
    <w:rsid w:val="00CF3EB1"/>
    <w:rsid w:val="00DE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2160154EFB284170829B5E43A23CDE62">
    <w:name w:val="2160154EFB284170829B5E43A23CDE62"/>
  </w:style>
  <w:style w:type="paragraph" w:customStyle="1" w:styleId="A601236EB7F44DBD80729EFF398C3332">
    <w:name w:val="A601236EB7F44DBD80729EFF398C3332"/>
  </w:style>
  <w:style w:type="paragraph" w:customStyle="1" w:styleId="E7C43F1B2B48435B9514F70D5CEF623A">
    <w:name w:val="E7C43F1B2B48435B9514F70D5CEF623A"/>
  </w:style>
  <w:style w:type="paragraph" w:customStyle="1" w:styleId="02A141CA07F34F0C9DE2F91DE127B289">
    <w:name w:val="02A141CA07F34F0C9DE2F91DE127B289"/>
  </w:style>
  <w:style w:type="paragraph" w:customStyle="1" w:styleId="4EF1283805FD456685558ACEC66F8DCD">
    <w:name w:val="4EF1283805FD456685558ACEC66F8DCD"/>
  </w:style>
  <w:style w:type="paragraph" w:customStyle="1" w:styleId="EB430D2AD7E94096B4F4F86FD402FCA8">
    <w:name w:val="EB430D2AD7E94096B4F4F86FD402FCA8"/>
  </w:style>
  <w:style w:type="paragraph" w:customStyle="1" w:styleId="483A140C2B1E4611B051EB216B93AB54">
    <w:name w:val="483A140C2B1E4611B051EB216B93AB54"/>
  </w:style>
  <w:style w:type="paragraph" w:customStyle="1" w:styleId="5DE4A2A106D74FE2B752A84B5A5A6EF2">
    <w:name w:val="5DE4A2A106D74FE2B752A84B5A5A6EF2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val="en-US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val="en-US"/>
    </w:rPr>
  </w:style>
  <w:style w:type="paragraph" w:customStyle="1" w:styleId="B66B3584BD444306BC040A39DA72973F">
    <w:name w:val="B66B3584BD444306BC040A39DA72973F"/>
  </w:style>
  <w:style w:type="paragraph" w:customStyle="1" w:styleId="C4A7748590B449DAA0D4B1ED20E4F52C">
    <w:name w:val="C4A7748590B449DAA0D4B1ED20E4F52C"/>
  </w:style>
  <w:style w:type="paragraph" w:customStyle="1" w:styleId="CF4D13F36FED410882CCF8D1E20A57E3">
    <w:name w:val="CF4D13F36FED410882CCF8D1E20A57E3"/>
  </w:style>
  <w:style w:type="paragraph" w:customStyle="1" w:styleId="EA58574F5C8F4DDC8E693F02B2973A64">
    <w:name w:val="EA58574F5C8F4DDC8E693F02B2973A64"/>
  </w:style>
  <w:style w:type="paragraph" w:customStyle="1" w:styleId="A1F96B2F91C943E28B62C895B34D8D98">
    <w:name w:val="A1F96B2F91C943E28B62C895B34D8D98"/>
  </w:style>
  <w:style w:type="paragraph" w:customStyle="1" w:styleId="0A5ADAEF0E8B4781B0056EFBBCA8527B">
    <w:name w:val="0A5ADAEF0E8B4781B0056EFBBCA8527B"/>
  </w:style>
  <w:style w:type="paragraph" w:customStyle="1" w:styleId="3B436EE78A71464C884F951C462282EF">
    <w:name w:val="3B436EE78A71464C884F951C462282EF"/>
  </w:style>
  <w:style w:type="paragraph" w:customStyle="1" w:styleId="756E9CC8AB264D7C9F9046B1DD7D67D7">
    <w:name w:val="756E9CC8AB264D7C9F9046B1DD7D67D7"/>
  </w:style>
  <w:style w:type="paragraph" w:customStyle="1" w:styleId="09800235361344C6A4D7E8644A59D6DB">
    <w:name w:val="09800235361344C6A4D7E8644A59D6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2918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Bhagvati G</dc:creator>
  <cp:lastModifiedBy>shree</cp:lastModifiedBy>
  <cp:revision>14</cp:revision>
  <dcterms:created xsi:type="dcterms:W3CDTF">2023-10-07T04:30:00Z</dcterms:created>
  <dcterms:modified xsi:type="dcterms:W3CDTF">2024-06-13T07:10:00Z</dcterms:modified>
</cp:coreProperties>
</file>